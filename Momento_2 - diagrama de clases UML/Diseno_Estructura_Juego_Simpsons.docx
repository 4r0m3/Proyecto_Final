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E5D9F" w14:textId="77777777" w:rsidR="00E9408C" w:rsidRPr="00690478" w:rsidRDefault="00000000" w:rsidP="00690478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Diseño y Estructura del Juego: "¿Quién mató al Sr. Burns?"</w:t>
      </w:r>
    </w:p>
    <w:p w14:paraId="5C9A88CF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1. Introducción</w:t>
      </w:r>
    </w:p>
    <w:p w14:paraId="2F7F4458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Este documento describe el diseño y la estructura básica de un juego basado en el episodio "¿Quién mató al Sr. Burns?" de Los Simpsons. El juego se implementará en Qt Creator y está diseñado para incluir elementos de interacción, búsqueda de pistas, y un sistema de diálogo con sospechosos que ayuda a resolver el misterio.</w:t>
      </w:r>
    </w:p>
    <w:p w14:paraId="406DA0F6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2. Estructura de Niveles del Juego</w:t>
      </w:r>
    </w:p>
    <w:p w14:paraId="48C4D1A9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El juego consta de tres niveles principales, cada uno con objetivos específicos para avanzar en la investigación:</w:t>
      </w:r>
    </w:p>
    <w:p w14:paraId="41AC277F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 xml:space="preserve">1. **Nivel 1 - Escena del </w:t>
      </w:r>
      <w:proofErr w:type="gramStart"/>
      <w:r w:rsidRPr="00690478">
        <w:rPr>
          <w:rFonts w:ascii="Arial" w:hAnsi="Arial" w:cs="Arial"/>
          <w:sz w:val="24"/>
          <w:szCs w:val="24"/>
        </w:rPr>
        <w:t>Crimen**</w:t>
      </w:r>
      <w:proofErr w:type="gramEnd"/>
      <w:r w:rsidRPr="00690478">
        <w:rPr>
          <w:rFonts w:ascii="Arial" w:hAnsi="Arial" w:cs="Arial"/>
          <w:sz w:val="24"/>
          <w:szCs w:val="24"/>
        </w:rPr>
        <w:t>: El jugador, interpretando a Lisa Simpson, debe recolectar pistas en la planta nuclear, examinando diferentes ubicaciones en la escena.</w:t>
      </w:r>
      <w:r w:rsidRPr="00690478">
        <w:rPr>
          <w:rFonts w:ascii="Arial" w:hAnsi="Arial" w:cs="Arial"/>
          <w:sz w:val="24"/>
          <w:szCs w:val="24"/>
        </w:rPr>
        <w:br/>
        <w:t>2. **Nivel 2 - Entrevista a Sospechosos**: Basado en las pistas recogidas, Lisa interroga a varios sospechosos (Smithers, Moe, Homer, etc.) para recopilar más información.</w:t>
      </w:r>
      <w:r w:rsidRPr="00690478">
        <w:rPr>
          <w:rFonts w:ascii="Arial" w:hAnsi="Arial" w:cs="Arial"/>
          <w:sz w:val="24"/>
          <w:szCs w:val="24"/>
        </w:rPr>
        <w:br/>
        <w:t>3. **Nivel 3 - Resolución del Caso**: Con las pistas recolectadas, Lisa evalúa la información y deduce quién es el culpable a través de un rompecabezas lógico o seleccionando entre varias opciones.</w:t>
      </w:r>
    </w:p>
    <w:p w14:paraId="04740A95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3. Funcionalidades Clave</w:t>
      </w:r>
    </w:p>
    <w:p w14:paraId="72C6A8A1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- **Recolección de Pistas**: Las pistas se almacenan en una lista dinámica (`vector`) con información específica.</w:t>
      </w:r>
      <w:r w:rsidRPr="00690478">
        <w:rPr>
          <w:rFonts w:ascii="Arial" w:hAnsi="Arial" w:cs="Arial"/>
          <w:sz w:val="24"/>
          <w:szCs w:val="24"/>
        </w:rPr>
        <w:br/>
        <w:t>- **Interacción con Personajes**: Se utiliza un `map` para almacenar y gestionar las respuestas de cada sospechoso.</w:t>
      </w:r>
      <w:r w:rsidRPr="00690478">
        <w:rPr>
          <w:rFonts w:ascii="Arial" w:hAnsi="Arial" w:cs="Arial"/>
          <w:sz w:val="24"/>
          <w:szCs w:val="24"/>
        </w:rPr>
        <w:br/>
        <w:t>- **Sistema de Progreso**: Se implementa una clase específica para gestionar el progreso del jugador.</w:t>
      </w:r>
    </w:p>
    <w:p w14:paraId="4A4012A9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lastRenderedPageBreak/>
        <w:t>4. Diagrama de Clases (Borrador)</w:t>
      </w:r>
    </w:p>
    <w:p w14:paraId="1718C612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- **Clase `Juego`**: Controla el flujo del juego y gestiona los niveles.</w:t>
      </w:r>
      <w:r w:rsidRPr="00690478">
        <w:rPr>
          <w:rFonts w:ascii="Arial" w:hAnsi="Arial" w:cs="Arial"/>
          <w:sz w:val="24"/>
          <w:szCs w:val="24"/>
        </w:rPr>
        <w:br/>
        <w:t>- **Clase `Nivel`** (abstracta): Representa un nivel genérico en el juego.</w:t>
      </w:r>
      <w:r w:rsidRPr="00690478">
        <w:rPr>
          <w:rFonts w:ascii="Arial" w:hAnsi="Arial" w:cs="Arial"/>
          <w:sz w:val="24"/>
          <w:szCs w:val="24"/>
        </w:rPr>
        <w:br/>
        <w:t>- **Clase `NivelEscenaCrimen`**: Hereda de `Nivel`, incluye métodos para recolectar pistas en la escena.</w:t>
      </w:r>
      <w:r w:rsidRPr="00690478">
        <w:rPr>
          <w:rFonts w:ascii="Arial" w:hAnsi="Arial" w:cs="Arial"/>
          <w:sz w:val="24"/>
          <w:szCs w:val="24"/>
        </w:rPr>
        <w:br/>
        <w:t>- **Clase `NivelEntrevista`**: Hereda de `Nivel`, permite la interacción y entrevistas con sospechosos.</w:t>
      </w:r>
      <w:r w:rsidRPr="00690478">
        <w:rPr>
          <w:rFonts w:ascii="Arial" w:hAnsi="Arial" w:cs="Arial"/>
          <w:sz w:val="24"/>
          <w:szCs w:val="24"/>
        </w:rPr>
        <w:br/>
        <w:t>- **Clase `NivelResolucion`**: Hereda de `Nivel`, permite resolver el caso en base a las pistas recolectadas.</w:t>
      </w:r>
      <w:r w:rsidRPr="00690478">
        <w:rPr>
          <w:rFonts w:ascii="Arial" w:hAnsi="Arial" w:cs="Arial"/>
          <w:sz w:val="24"/>
          <w:szCs w:val="24"/>
        </w:rPr>
        <w:br/>
        <w:t>- **Clase `Pista`**: Representa una pista con su descripción y relevancia.</w:t>
      </w:r>
      <w:r w:rsidRPr="00690478">
        <w:rPr>
          <w:rFonts w:ascii="Arial" w:hAnsi="Arial" w:cs="Arial"/>
          <w:sz w:val="24"/>
          <w:szCs w:val="24"/>
        </w:rPr>
        <w:br/>
        <w:t>- **Clase `Sospechoso`**: Almacena información sobre los sospechosos y sus respuestas.</w:t>
      </w:r>
      <w:r w:rsidRPr="00690478">
        <w:rPr>
          <w:rFonts w:ascii="Arial" w:hAnsi="Arial" w:cs="Arial"/>
          <w:sz w:val="24"/>
          <w:szCs w:val="24"/>
        </w:rPr>
        <w:br/>
        <w:t>- **Clase `Ubicacion`**: Representa las ubicaciones en la escena del crimen, revisadas por el jugador.</w:t>
      </w:r>
    </w:p>
    <w:p w14:paraId="2C7370DD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5. Clases para Objetos Interactivos</w:t>
      </w:r>
    </w:p>
    <w:p w14:paraId="63BD9D55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- **Clase `ObjetoInteractivo`** (Abstracta): Clase base para todos los objetos interactuables.</w:t>
      </w:r>
      <w:r w:rsidRPr="00690478">
        <w:rPr>
          <w:rFonts w:ascii="Arial" w:hAnsi="Arial" w:cs="Arial"/>
          <w:sz w:val="24"/>
          <w:szCs w:val="24"/>
        </w:rPr>
        <w:br/>
        <w:t>- **Clase `Arma`**: Hereda de `ObjetoInteractivo`, representa armas que Lisa puede inspeccionar.</w:t>
      </w:r>
      <w:r w:rsidRPr="00690478">
        <w:rPr>
          <w:rFonts w:ascii="Arial" w:hAnsi="Arial" w:cs="Arial"/>
          <w:sz w:val="24"/>
          <w:szCs w:val="24"/>
        </w:rPr>
        <w:br/>
        <w:t>- **Clase `PistaEspecifica`**: Hereda de `ObjetoInteractivo`, representa otros objetos clave en el entorno.</w:t>
      </w:r>
      <w:r w:rsidRPr="00690478">
        <w:rPr>
          <w:rFonts w:ascii="Arial" w:hAnsi="Arial" w:cs="Arial"/>
          <w:sz w:val="24"/>
          <w:szCs w:val="24"/>
        </w:rPr>
        <w:br/>
        <w:t>- **Actualización en `NivelEscenaCrimen`**: Añade `vector&lt;ObjetoInteractivo*&gt; objetosInteractivos` para almacenar cada objeto en la escena.</w:t>
      </w:r>
    </w:p>
    <w:p w14:paraId="7C49B7EB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6. Acciones Adicionales para la Interfaz Gráfica</w:t>
      </w:r>
    </w:p>
    <w:p w14:paraId="33219DBF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- **Movimiento y Exploración**: Control para el movimiento de Lisa y transiciones entre escenas.</w:t>
      </w:r>
      <w:r w:rsidRPr="00690478">
        <w:rPr>
          <w:rFonts w:ascii="Arial" w:hAnsi="Arial" w:cs="Arial"/>
          <w:sz w:val="24"/>
          <w:szCs w:val="24"/>
        </w:rPr>
        <w:br/>
        <w:t>- **Sistema de Inventario**: Visualización del inventario de pistas, con detalles para cada objeto.</w:t>
      </w:r>
      <w:r w:rsidRPr="00690478">
        <w:rPr>
          <w:rFonts w:ascii="Arial" w:hAnsi="Arial" w:cs="Arial"/>
          <w:sz w:val="24"/>
          <w:szCs w:val="24"/>
        </w:rPr>
        <w:br/>
        <w:t>- **Diálogos con Personajes**: Opciones de diálogo y registro de conversaciones.</w:t>
      </w:r>
      <w:r w:rsidRPr="00690478">
        <w:rPr>
          <w:rFonts w:ascii="Arial" w:hAnsi="Arial" w:cs="Arial"/>
          <w:sz w:val="24"/>
          <w:szCs w:val="24"/>
        </w:rPr>
        <w:br/>
      </w:r>
      <w:r w:rsidRPr="00690478">
        <w:rPr>
          <w:rFonts w:ascii="Arial" w:hAnsi="Arial" w:cs="Arial"/>
          <w:sz w:val="24"/>
          <w:szCs w:val="24"/>
        </w:rPr>
        <w:lastRenderedPageBreak/>
        <w:t>- **Sistema de Pistas y Progreso**: Indicadores de progreso y botón de 'Usar Pista'.</w:t>
      </w:r>
      <w:r w:rsidRPr="00690478">
        <w:rPr>
          <w:rFonts w:ascii="Arial" w:hAnsi="Arial" w:cs="Arial"/>
          <w:sz w:val="24"/>
          <w:szCs w:val="24"/>
        </w:rPr>
        <w:br/>
        <w:t>- **Interacciones con Objetos del Entorno**: Inspección detallada y combinación de objetos del inventario.</w:t>
      </w:r>
      <w:r w:rsidRPr="00690478">
        <w:rPr>
          <w:rFonts w:ascii="Arial" w:hAnsi="Arial" w:cs="Arial"/>
          <w:sz w:val="24"/>
          <w:szCs w:val="24"/>
        </w:rPr>
        <w:br/>
        <w:t>- **Controles de Cámara**: Zoom o cambio de ángulo en escenas específicas.</w:t>
      </w:r>
      <w:r w:rsidRPr="00690478">
        <w:rPr>
          <w:rFonts w:ascii="Arial" w:hAnsi="Arial" w:cs="Arial"/>
          <w:sz w:val="24"/>
          <w:szCs w:val="24"/>
        </w:rPr>
        <w:br/>
        <w:t>- **Mensajes y Notificaciones**: Indicadores de objetivos y notificaciones de pistas recolectadas.</w:t>
      </w:r>
    </w:p>
    <w:p w14:paraId="2BAD671A" w14:textId="77777777" w:rsidR="00E9408C" w:rsidRPr="00690478" w:rsidRDefault="00000000" w:rsidP="0069047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7. Sistema de Verificación de Respuestas</w:t>
      </w:r>
    </w:p>
    <w:p w14:paraId="36592B8F" w14:textId="77777777" w:rsidR="00E9408C" w:rsidRPr="00690478" w:rsidRDefault="00000000" w:rsidP="00690478">
      <w:pPr>
        <w:spacing w:line="360" w:lineRule="auto"/>
        <w:rPr>
          <w:rFonts w:ascii="Arial" w:hAnsi="Arial" w:cs="Arial"/>
          <w:sz w:val="24"/>
          <w:szCs w:val="24"/>
        </w:rPr>
      </w:pPr>
      <w:r w:rsidRPr="00690478">
        <w:rPr>
          <w:rFonts w:ascii="Arial" w:hAnsi="Arial" w:cs="Arial"/>
          <w:sz w:val="24"/>
          <w:szCs w:val="24"/>
        </w:rPr>
        <w:t>- **Sistema de Condiciones en los Diálogos**: Utiliza métodos en `Dialogo` para validar si la respuesta es correcta.</w:t>
      </w:r>
      <w:r w:rsidRPr="00690478">
        <w:rPr>
          <w:rFonts w:ascii="Arial" w:hAnsi="Arial" w:cs="Arial"/>
          <w:sz w:val="24"/>
          <w:szCs w:val="24"/>
        </w:rPr>
        <w:br/>
        <w:t>- **Uso de Pistas para Validar Respuestas**: Determinadas preguntas requieren que Lisa haya encontrado una pista clave.</w:t>
      </w:r>
      <w:r w:rsidRPr="00690478">
        <w:rPr>
          <w:rFonts w:ascii="Arial" w:hAnsi="Arial" w:cs="Arial"/>
          <w:sz w:val="24"/>
          <w:szCs w:val="24"/>
        </w:rPr>
        <w:br/>
        <w:t>- **Sistema de Puntos de Verdad o Progreso**: Lisa gana puntos al encontrar respuestas correctas o pistas.</w:t>
      </w:r>
      <w:r w:rsidRPr="00690478">
        <w:rPr>
          <w:rFonts w:ascii="Arial" w:hAnsi="Arial" w:cs="Arial"/>
          <w:sz w:val="24"/>
          <w:szCs w:val="24"/>
        </w:rPr>
        <w:br/>
        <w:t>- **Uso de `map` para Validación de Respuestas**: `map&lt;int, string&gt;` para almacenar y comparar respuestas esperadas en los diálogos.</w:t>
      </w:r>
    </w:p>
    <w:sectPr w:rsidR="00E9408C" w:rsidRPr="00690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09877">
    <w:abstractNumId w:val="8"/>
  </w:num>
  <w:num w:numId="2" w16cid:durableId="607544852">
    <w:abstractNumId w:val="6"/>
  </w:num>
  <w:num w:numId="3" w16cid:durableId="569315374">
    <w:abstractNumId w:val="5"/>
  </w:num>
  <w:num w:numId="4" w16cid:durableId="1829319370">
    <w:abstractNumId w:val="4"/>
  </w:num>
  <w:num w:numId="5" w16cid:durableId="1707173983">
    <w:abstractNumId w:val="7"/>
  </w:num>
  <w:num w:numId="6" w16cid:durableId="656421142">
    <w:abstractNumId w:val="3"/>
  </w:num>
  <w:num w:numId="7" w16cid:durableId="996419945">
    <w:abstractNumId w:val="2"/>
  </w:num>
  <w:num w:numId="8" w16cid:durableId="12852114">
    <w:abstractNumId w:val="1"/>
  </w:num>
  <w:num w:numId="9" w16cid:durableId="18495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0478"/>
    <w:rsid w:val="00AA1D8D"/>
    <w:rsid w:val="00B47730"/>
    <w:rsid w:val="00BB410E"/>
    <w:rsid w:val="00C64F53"/>
    <w:rsid w:val="00CB0664"/>
    <w:rsid w:val="00E940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06A7A"/>
  <w14:defaultImageDpi w14:val="300"/>
  <w15:docId w15:val="{A067538A-324F-43FA-B67F-90362E7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NIKOLAS GEOVANNY ORTEGA SUAREZ</cp:lastModifiedBy>
  <cp:revision>3</cp:revision>
  <dcterms:created xsi:type="dcterms:W3CDTF">2024-10-31T04:31:00Z</dcterms:created>
  <dcterms:modified xsi:type="dcterms:W3CDTF">2024-10-31T13:06:00Z</dcterms:modified>
  <cp:category/>
</cp:coreProperties>
</file>